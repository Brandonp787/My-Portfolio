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33EC" w14:textId="77777777" w:rsidR="00A714F1" w:rsidRDefault="00DF1F7C">
      <w:pPr>
        <w:jc w:val="center"/>
      </w:pPr>
      <w:r>
        <w:rPr>
          <w:b/>
          <w:sz w:val="32"/>
        </w:rPr>
        <w:t>Brandon Perez</w:t>
      </w:r>
      <w:r>
        <w:rPr>
          <w:b/>
          <w:sz w:val="32"/>
        </w:rPr>
        <w:br/>
      </w:r>
    </w:p>
    <w:p w14:paraId="412FABFE" w14:textId="77777777" w:rsidR="00A714F1" w:rsidRDefault="00DF1F7C">
      <w:pPr>
        <w:jc w:val="center"/>
      </w:pPr>
      <w:r>
        <w:t>Homestead, FL | 786-908-7020 | Brandonp919@gmail.com</w:t>
      </w:r>
    </w:p>
    <w:p w14:paraId="5CE5FF25" w14:textId="77777777" w:rsidR="00A714F1" w:rsidRDefault="00DF1F7C">
      <w:pPr>
        <w:pStyle w:val="Heading2"/>
      </w:pPr>
      <w:r>
        <w:t>Professional Summary</w:t>
      </w:r>
    </w:p>
    <w:p w14:paraId="7E7A2067" w14:textId="77777777" w:rsidR="00A714F1" w:rsidRDefault="00DF1F7C">
      <w:r>
        <w:t xml:space="preserve">Motivated IT professional with 5+ years of experience and a soon-to-be-completed Bachelor's in Computer Science and Technology. Proven track record in cloud </w:t>
      </w:r>
      <w:r>
        <w:t>computing, data analysis, and cybersecurity. Adept at delivering innovative solutions, optimizing system performance, and enhancing user experiences. Looking to apply a strong technical foundation and hands-on problem-solving skills in a challenging technology-driven environment.</w:t>
      </w:r>
    </w:p>
    <w:p w14:paraId="2E3A1A30" w14:textId="77777777" w:rsidR="00A714F1" w:rsidRDefault="00DF1F7C">
      <w:pPr>
        <w:pStyle w:val="Heading2"/>
      </w:pPr>
      <w:r>
        <w:t>Education</w:t>
      </w:r>
    </w:p>
    <w:p w14:paraId="060B6634" w14:textId="77777777" w:rsidR="00A714F1" w:rsidRDefault="00DF1F7C">
      <w:r>
        <w:rPr>
          <w:b/>
        </w:rPr>
        <w:t>Bachelor of Science in Information Technology and Computer Science</w:t>
      </w:r>
    </w:p>
    <w:p w14:paraId="7E5C864B" w14:textId="77777777" w:rsidR="00A714F1" w:rsidRDefault="00DF1F7C">
      <w:r>
        <w:t>DeVry University, Illinois (Miami Campus)</w:t>
      </w:r>
    </w:p>
    <w:p w14:paraId="3E98EE4C" w14:textId="77777777" w:rsidR="00A714F1" w:rsidRDefault="00DF1F7C">
      <w:r>
        <w:t>Expected Graduation: May 2025</w:t>
      </w:r>
    </w:p>
    <w:p w14:paraId="0BFAA79D" w14:textId="77777777" w:rsidR="00A714F1" w:rsidRDefault="00DF1F7C">
      <w:pPr>
        <w:pStyle w:val="Heading2"/>
      </w:pPr>
      <w:r>
        <w:t>Technical Skills</w:t>
      </w:r>
    </w:p>
    <w:p w14:paraId="29FCE8E2" w14:textId="77777777" w:rsidR="00A714F1" w:rsidRDefault="00DF1F7C">
      <w:r>
        <w:t>- Cloud Computing: AWS, Azure</w:t>
      </w:r>
    </w:p>
    <w:p w14:paraId="667EFE71" w14:textId="77777777" w:rsidR="00A714F1" w:rsidRDefault="00DF1F7C">
      <w:r>
        <w:t>- Cybersecurity: Threat detection, risk analysis</w:t>
      </w:r>
    </w:p>
    <w:p w14:paraId="30F414CF" w14:textId="77777777" w:rsidR="00A714F1" w:rsidRDefault="00DF1F7C">
      <w:r>
        <w:t>- Data Analysis: Excel, SQL, Power BI</w:t>
      </w:r>
    </w:p>
    <w:p w14:paraId="1ECF2849" w14:textId="77777777" w:rsidR="00A714F1" w:rsidRDefault="00DF1F7C">
      <w:r>
        <w:t>- Networking: TCP/IP, network administration</w:t>
      </w:r>
    </w:p>
    <w:p w14:paraId="0C493F41" w14:textId="77777777" w:rsidR="00A714F1" w:rsidRDefault="00DF1F7C">
      <w:r>
        <w:t>- Technical Support: Helpdesk, troubleshooting</w:t>
      </w:r>
    </w:p>
    <w:p w14:paraId="710C6612" w14:textId="77777777" w:rsidR="00A714F1" w:rsidRDefault="00DF1F7C">
      <w:r>
        <w:t>- Project Management: Agile, Scrum</w:t>
      </w:r>
    </w:p>
    <w:p w14:paraId="03B4A8FE" w14:textId="77777777" w:rsidR="00A714F1" w:rsidRDefault="00DF1F7C">
      <w:r>
        <w:t>- UX/UI: User-centered design principles</w:t>
      </w:r>
    </w:p>
    <w:p w14:paraId="44C3D3B1" w14:textId="77777777" w:rsidR="00A714F1" w:rsidRDefault="00DF1F7C">
      <w:pPr>
        <w:pStyle w:val="Heading2"/>
      </w:pPr>
      <w:r>
        <w:t>Professional Experience</w:t>
      </w:r>
    </w:p>
    <w:p w14:paraId="279D08B7" w14:textId="77777777" w:rsidR="00A714F1" w:rsidRDefault="00DF1F7C">
      <w:r>
        <w:rPr>
          <w:b/>
        </w:rPr>
        <w:t>Delivery Driver (Shanghai and Tokyo – Homestead, FL | Oct 2023 – Nov 2024)</w:t>
      </w:r>
    </w:p>
    <w:p w14:paraId="4E641F09" w14:textId="77777777" w:rsidR="00A714F1" w:rsidRDefault="00DF1F7C">
      <w:r>
        <w:t>- Optimized delivery routes to improve efficiency and customer satisfaction.</w:t>
      </w:r>
    </w:p>
    <w:p w14:paraId="72076BD7" w14:textId="77777777" w:rsidR="00A714F1" w:rsidRDefault="00DF1F7C">
      <w:r>
        <w:t>- Implemented a real-time tracking system, boosting operational transparency.</w:t>
      </w:r>
    </w:p>
    <w:p w14:paraId="21C11390" w14:textId="77777777" w:rsidR="00A714F1" w:rsidRDefault="00DF1F7C">
      <w:r>
        <w:t>- Developed a package organization system that reduced sorting time.</w:t>
      </w:r>
    </w:p>
    <w:p w14:paraId="071849EB" w14:textId="77777777" w:rsidR="00A714F1" w:rsidRDefault="00DF1F7C">
      <w:r>
        <w:rPr>
          <w:b/>
        </w:rPr>
        <w:lastRenderedPageBreak/>
        <w:t>Sales Associate (Cricket Wireless – Miami Gardens, FL | Dec 2022 – Aug 2023)</w:t>
      </w:r>
    </w:p>
    <w:p w14:paraId="49D85E3D" w14:textId="77777777" w:rsidR="00A714F1" w:rsidRDefault="00DF1F7C">
      <w:r>
        <w:t>- Surpassed monthly sales targets through strategic upselling and service.</w:t>
      </w:r>
    </w:p>
    <w:p w14:paraId="0CA427E6" w14:textId="77777777" w:rsidR="00A714F1" w:rsidRDefault="00DF1F7C">
      <w:r>
        <w:t>- Enhanced customer experience by aligning product solutions with client needs.</w:t>
      </w:r>
    </w:p>
    <w:p w14:paraId="109B5EF3" w14:textId="77777777" w:rsidR="00A714F1" w:rsidRDefault="00DF1F7C">
      <w:r>
        <w:t>- Maintained accurate inventory and streamlined in-store procedures.</w:t>
      </w:r>
    </w:p>
    <w:p w14:paraId="33965330" w14:textId="77777777" w:rsidR="00A714F1" w:rsidRDefault="00DF1F7C">
      <w:r>
        <w:rPr>
          <w:b/>
        </w:rPr>
        <w:t>Front Desk Representative (Caremax – Miami Lakes, FL | Aug 2022 – Dec 2022)</w:t>
      </w:r>
    </w:p>
    <w:p w14:paraId="29023A25" w14:textId="77777777" w:rsidR="00A714F1" w:rsidRDefault="00DF1F7C">
      <w:r>
        <w:t>- Managed patient flow and reduced wait times with improved check-in processes.</w:t>
      </w:r>
    </w:p>
    <w:p w14:paraId="557D71E2" w14:textId="77777777" w:rsidR="00A714F1" w:rsidRDefault="00DF1F7C">
      <w:r>
        <w:t>- Implemented a new organizational system, enhancing overall efficiency.</w:t>
      </w:r>
    </w:p>
    <w:p w14:paraId="4886E024" w14:textId="77777777" w:rsidR="00A714F1" w:rsidRDefault="00DF1F7C">
      <w:r>
        <w:rPr>
          <w:b/>
        </w:rPr>
        <w:t>Call Center Agent (Alorica – Miami Lakes, FL | Oct 2021 – Apr 2022)</w:t>
      </w:r>
    </w:p>
    <w:p w14:paraId="79519446" w14:textId="77777777" w:rsidR="00A714F1" w:rsidRDefault="00DF1F7C">
      <w:r>
        <w:t>- Resolved inquiries efficiently, consistently meeting performance metrics.</w:t>
      </w:r>
    </w:p>
    <w:p w14:paraId="49B24168" w14:textId="77777777" w:rsidR="00A714F1" w:rsidRDefault="00DF1F7C">
      <w:r>
        <w:t xml:space="preserve">- Reduced average call time by identifying and </w:t>
      </w:r>
      <w:r>
        <w:t>addressing recurring issues.</w:t>
      </w:r>
    </w:p>
    <w:sectPr w:rsidR="00A714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11314692">
    <w:abstractNumId w:val="8"/>
  </w:num>
  <w:num w:numId="2" w16cid:durableId="734358229">
    <w:abstractNumId w:val="6"/>
  </w:num>
  <w:num w:numId="3" w16cid:durableId="2118405170">
    <w:abstractNumId w:val="5"/>
  </w:num>
  <w:num w:numId="4" w16cid:durableId="134878982">
    <w:abstractNumId w:val="4"/>
  </w:num>
  <w:num w:numId="5" w16cid:durableId="449400139">
    <w:abstractNumId w:val="7"/>
  </w:num>
  <w:num w:numId="6" w16cid:durableId="1419711045">
    <w:abstractNumId w:val="3"/>
  </w:num>
  <w:num w:numId="7" w16cid:durableId="1389643795">
    <w:abstractNumId w:val="2"/>
  </w:num>
  <w:num w:numId="8" w16cid:durableId="529227472">
    <w:abstractNumId w:val="1"/>
  </w:num>
  <w:num w:numId="9" w16cid:durableId="63067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EF5"/>
    <w:rsid w:val="00326F90"/>
    <w:rsid w:val="00A714F1"/>
    <w:rsid w:val="00AA1D8D"/>
    <w:rsid w:val="00B47730"/>
    <w:rsid w:val="00CB0664"/>
    <w:rsid w:val="00DF1F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18BDA"/>
  <w14:defaultImageDpi w14:val="300"/>
  <w15:docId w15:val="{468E0DEC-1825-7E48-AE59-09E7E1D2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Perez</cp:lastModifiedBy>
  <cp:revision>2</cp:revision>
  <dcterms:created xsi:type="dcterms:W3CDTF">2025-04-06T18:20:00Z</dcterms:created>
  <dcterms:modified xsi:type="dcterms:W3CDTF">2025-04-06T18:20:00Z</dcterms:modified>
  <cp:category/>
</cp:coreProperties>
</file>